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43272" w14:textId="77777777" w:rsidR="001E74FD" w:rsidRDefault="00000000">
      <w:pPr>
        <w:pStyle w:val="Title"/>
        <w:rPr>
          <w:sz w:val="32"/>
          <w:szCs w:val="32"/>
        </w:rPr>
      </w:pPr>
      <w:r>
        <w:t>Auto-Scaling Compute Resources</w:t>
      </w:r>
      <w:r w:rsidRPr="001E74FD">
        <w:rPr>
          <w:sz w:val="32"/>
          <w:szCs w:val="32"/>
        </w:rPr>
        <w:t xml:space="preserve">: </w:t>
      </w:r>
    </w:p>
    <w:p w14:paraId="1E3CA202" w14:textId="71B85CFC" w:rsidR="00085F9E" w:rsidRDefault="00000000">
      <w:pPr>
        <w:pStyle w:val="Title"/>
      </w:pPr>
      <w:r w:rsidRPr="001E74FD">
        <w:rPr>
          <w:sz w:val="32"/>
          <w:szCs w:val="32"/>
        </w:rPr>
        <w:t>A Real-World Demonstration Using Local VM and Google Cloud</w:t>
      </w:r>
    </w:p>
    <w:p w14:paraId="171FE12C" w14:textId="77777777" w:rsidR="00085F9E" w:rsidRDefault="00000000">
      <w:pPr>
        <w:pStyle w:val="Heading1"/>
      </w:pPr>
      <w:r>
        <w:t>Introduction</w:t>
      </w:r>
    </w:p>
    <w:p w14:paraId="624FBB88" w14:textId="79DAC73E" w:rsidR="00085F9E" w:rsidRDefault="00000000" w:rsidP="002B4E61">
      <w:pPr>
        <w:spacing w:line="360" w:lineRule="auto"/>
        <w:jc w:val="both"/>
      </w:pPr>
      <w:r>
        <w:t xml:space="preserve">In many real-world systems, workloads begin on small, local machines — virtual environments, low-power servers, or edge devices. These systems are cost-effective for light processing but cannot sustain high </w:t>
      </w:r>
      <w:r w:rsidR="001E74FD">
        <w:t>computing</w:t>
      </w:r>
      <w:r>
        <w:t xml:space="preserve"> demands indefinitely. </w:t>
      </w:r>
      <w:r w:rsidR="001E74FD">
        <w:t>We need a scalable, on-demand solution that avoids permanent cloud infrastructure costs as resource usage spikes</w:t>
      </w:r>
      <w:r>
        <w:t>.</w:t>
      </w:r>
    </w:p>
    <w:p w14:paraId="27DA417A" w14:textId="77777777" w:rsidR="00085F9E" w:rsidRDefault="00000000" w:rsidP="001E74FD">
      <w:pPr>
        <w:jc w:val="both"/>
      </w:pPr>
      <w:r>
        <w:t>This project was designed to solve that challenge. We created a working system that:</w:t>
      </w:r>
    </w:p>
    <w:p w14:paraId="7B0E9C77" w14:textId="729911C1" w:rsidR="00085F9E" w:rsidRDefault="00000000" w:rsidP="002B4E61">
      <w:pPr>
        <w:pStyle w:val="ListParagraph"/>
        <w:numPr>
          <w:ilvl w:val="0"/>
          <w:numId w:val="23"/>
        </w:numPr>
        <w:jc w:val="both"/>
      </w:pPr>
      <w:proofErr w:type="gramStart"/>
      <w:r>
        <w:t>Starts computation</w:t>
      </w:r>
      <w:proofErr w:type="gramEnd"/>
      <w:r>
        <w:t xml:space="preserve"> on a local Alpine Linux virtual machine.</w:t>
      </w:r>
    </w:p>
    <w:p w14:paraId="7A957571" w14:textId="610CAE5B" w:rsidR="00085F9E" w:rsidRDefault="00000000" w:rsidP="002B4E61">
      <w:pPr>
        <w:pStyle w:val="ListParagraph"/>
        <w:numPr>
          <w:ilvl w:val="0"/>
          <w:numId w:val="23"/>
        </w:numPr>
        <w:jc w:val="both"/>
      </w:pPr>
      <w:r>
        <w:t>Monitors CPU and RAM usage.</w:t>
      </w:r>
    </w:p>
    <w:p w14:paraId="52C765C3" w14:textId="3BBCA1DC" w:rsidR="00085F9E" w:rsidRDefault="00000000" w:rsidP="002B4E61">
      <w:pPr>
        <w:pStyle w:val="ListParagraph"/>
        <w:numPr>
          <w:ilvl w:val="0"/>
          <w:numId w:val="23"/>
        </w:numPr>
        <w:jc w:val="both"/>
      </w:pPr>
      <w:r>
        <w:t>Triggers GCP VM auto-scale only when required.</w:t>
      </w:r>
    </w:p>
    <w:p w14:paraId="4697D177" w14:textId="528B0FC8" w:rsidR="00085F9E" w:rsidRDefault="00000000" w:rsidP="002B4E61">
      <w:pPr>
        <w:pStyle w:val="ListParagraph"/>
        <w:numPr>
          <w:ilvl w:val="0"/>
          <w:numId w:val="23"/>
        </w:numPr>
        <w:jc w:val="both"/>
      </w:pPr>
      <w:r>
        <w:t>Automatically stops local load post-scale.</w:t>
      </w:r>
    </w:p>
    <w:p w14:paraId="494BA416" w14:textId="77777777" w:rsidR="00085F9E" w:rsidRDefault="00000000">
      <w:pPr>
        <w:pStyle w:val="Heading1"/>
      </w:pPr>
      <w:r>
        <w:t>Objective</w:t>
      </w:r>
    </w:p>
    <w:p w14:paraId="75E2C25F" w14:textId="1910C168" w:rsidR="00085F9E" w:rsidRDefault="00000000" w:rsidP="002B4E61">
      <w:pPr>
        <w:pStyle w:val="ListParagraph"/>
        <w:numPr>
          <w:ilvl w:val="0"/>
          <w:numId w:val="15"/>
        </w:numPr>
        <w:spacing w:line="360" w:lineRule="auto"/>
      </w:pPr>
      <w:r>
        <w:t>Build a lightweight, local VM setup for computation.</w:t>
      </w:r>
    </w:p>
    <w:p w14:paraId="1747A34F" w14:textId="11996541" w:rsidR="00085F9E" w:rsidRDefault="00000000" w:rsidP="002B4E61">
      <w:pPr>
        <w:pStyle w:val="ListParagraph"/>
        <w:numPr>
          <w:ilvl w:val="0"/>
          <w:numId w:val="15"/>
        </w:numPr>
        <w:spacing w:line="360" w:lineRule="auto"/>
      </w:pPr>
      <w:r>
        <w:t>Monitor real-time CPU and RAM usage from the host.</w:t>
      </w:r>
    </w:p>
    <w:p w14:paraId="3250DDA6" w14:textId="3B029D72" w:rsidR="00085F9E" w:rsidRDefault="00000000" w:rsidP="002B4E61">
      <w:pPr>
        <w:pStyle w:val="ListParagraph"/>
        <w:numPr>
          <w:ilvl w:val="0"/>
          <w:numId w:val="15"/>
        </w:numPr>
        <w:spacing w:line="360" w:lineRule="auto"/>
      </w:pPr>
      <w:r>
        <w:t>Trigger GCP auto-scale when usage exceeds 75%.</w:t>
      </w:r>
    </w:p>
    <w:p w14:paraId="6353FBE0" w14:textId="7AE3B4A3" w:rsidR="00085F9E" w:rsidRDefault="00000000" w:rsidP="002B4E61">
      <w:pPr>
        <w:pStyle w:val="ListParagraph"/>
        <w:numPr>
          <w:ilvl w:val="0"/>
          <w:numId w:val="15"/>
        </w:numPr>
        <w:spacing w:line="360" w:lineRule="auto"/>
      </w:pPr>
      <w:r>
        <w:t>Automatically stop local load process after scale-up.</w:t>
      </w:r>
    </w:p>
    <w:p w14:paraId="27F2A0A9" w14:textId="1074AB90" w:rsidR="00085F9E" w:rsidRDefault="00000000" w:rsidP="002B4E61">
      <w:pPr>
        <w:pStyle w:val="ListParagraph"/>
        <w:numPr>
          <w:ilvl w:val="0"/>
          <w:numId w:val="15"/>
        </w:numPr>
        <w:spacing w:line="360" w:lineRule="auto"/>
      </w:pPr>
      <w:r>
        <w:t xml:space="preserve">Keep the setup fully scriptable, </w:t>
      </w:r>
      <w:proofErr w:type="gramStart"/>
      <w:r>
        <w:t>cost-friendly</w:t>
      </w:r>
      <w:proofErr w:type="gramEnd"/>
      <w:r>
        <w:t>.</w:t>
      </w:r>
    </w:p>
    <w:p w14:paraId="220A3688" w14:textId="77777777" w:rsidR="00085F9E" w:rsidRDefault="00000000">
      <w:pPr>
        <w:pStyle w:val="Heading1"/>
      </w:pPr>
      <w:r>
        <w:t>Tools &amp; Technologies</w:t>
      </w:r>
    </w:p>
    <w:p w14:paraId="7CDACFA7" w14:textId="3EB98B43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VirtualBox: Local VM creation</w:t>
      </w:r>
    </w:p>
    <w:p w14:paraId="715D281C" w14:textId="5662AF0D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Alpine Linux: Lightweight, fast-booting OS</w:t>
      </w:r>
    </w:p>
    <w:p w14:paraId="1DD8B07C" w14:textId="28681488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Python 3: Monitoring and automation scripts</w:t>
      </w:r>
    </w:p>
    <w:p w14:paraId="1CF757B2" w14:textId="28A18741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Paramiko</w:t>
      </w:r>
      <w:proofErr w:type="spellEnd"/>
      <w:r>
        <w:t>: SSH automation from host to VM</w:t>
      </w:r>
    </w:p>
    <w:p w14:paraId="57EC088D" w14:textId="6FFA39D5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NumPy: For matrix-based CPU load simulation</w:t>
      </w:r>
    </w:p>
    <w:p w14:paraId="1510EE9B" w14:textId="62D8DDA9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Google Cloud Platform (GCP): Cloud compute resource</w:t>
      </w:r>
    </w:p>
    <w:p w14:paraId="459E5A91" w14:textId="6EC2FC6B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gcloud</w:t>
      </w:r>
      <w:proofErr w:type="spellEnd"/>
      <w:r>
        <w:t xml:space="preserve"> CLI: Command-line access to GCP services</w:t>
      </w:r>
    </w:p>
    <w:p w14:paraId="67055799" w14:textId="72E8F6CC" w:rsidR="00085F9E" w:rsidRDefault="00000000" w:rsidP="002B4E61">
      <w:pPr>
        <w:pStyle w:val="ListParagraph"/>
        <w:numPr>
          <w:ilvl w:val="0"/>
          <w:numId w:val="18"/>
        </w:numPr>
        <w:spacing w:line="360" w:lineRule="auto"/>
      </w:pPr>
      <w:r>
        <w:t>Windows Host: Control layer for monitoring and scaling</w:t>
      </w:r>
    </w:p>
    <w:p w14:paraId="56BF7B3F" w14:textId="77777777" w:rsidR="00395B10" w:rsidRDefault="00395B10" w:rsidP="00395B10">
      <w:pPr>
        <w:pStyle w:val="Heading1"/>
      </w:pPr>
      <w:r>
        <w:lastRenderedPageBreak/>
        <w:t>Architecture Overview</w:t>
      </w:r>
    </w:p>
    <w:p w14:paraId="777F7792" w14:textId="77777777" w:rsidR="000E4C02" w:rsidRPr="000E4C02" w:rsidRDefault="000E4C02" w:rsidP="000E4C02"/>
    <w:p w14:paraId="0AE7F349" w14:textId="77777777" w:rsidR="00395B10" w:rsidRDefault="00395B10" w:rsidP="00395B10">
      <w:r>
        <w:t>The system follows a lightweight, modular architecture suitable for real-time compute offloading from a local VM to Google Cloud Platform (GCP). Here's how the architecture works:</w:t>
      </w:r>
    </w:p>
    <w:p w14:paraId="7F6CF15C" w14:textId="682AC5F2" w:rsidR="00395B10" w:rsidRDefault="00395B10" w:rsidP="00395B10">
      <w:pPr>
        <w:pStyle w:val="ListParagraph"/>
        <w:numPr>
          <w:ilvl w:val="1"/>
          <w:numId w:val="35"/>
        </w:numPr>
      </w:pPr>
      <w:r>
        <w:t>The local computation starts in an Alpine Linux VM running on VirtualBox. This VM executes matrix computations via a Python script (`matrix_cpu_load.py`) to simulate CPU load.</w:t>
      </w:r>
    </w:p>
    <w:p w14:paraId="11745F52" w14:textId="7232EF24" w:rsidR="00395B10" w:rsidRDefault="00395B10" w:rsidP="00395B10">
      <w:pPr>
        <w:pStyle w:val="ListParagraph"/>
        <w:numPr>
          <w:ilvl w:val="1"/>
          <w:numId w:val="35"/>
        </w:numPr>
      </w:pPr>
      <w:r>
        <w:t>A monitoring script (`monitor.py`) checks the CPU and RAM usage from inside the Alpine VM. This script is triggered remotely from the host system using SSH.</w:t>
      </w:r>
    </w:p>
    <w:p w14:paraId="38797ADF" w14:textId="731FFB9F" w:rsidR="00395B10" w:rsidRDefault="00395B10" w:rsidP="00395B10">
      <w:pPr>
        <w:pStyle w:val="ListParagraph"/>
        <w:numPr>
          <w:ilvl w:val="1"/>
          <w:numId w:val="35"/>
        </w:numPr>
      </w:pPr>
      <w:r>
        <w:t xml:space="preserve">The host system (e.g., a Windows PC) runs a control script (`trigger_gcp_vm.py`). This script uses </w:t>
      </w:r>
      <w:proofErr w:type="spellStart"/>
      <w:r>
        <w:t>Paramiko</w:t>
      </w:r>
      <w:proofErr w:type="spellEnd"/>
      <w:r>
        <w:t xml:space="preserve"> to SSH into the VM, runs `monitor.py`, and retrieves CPU and RAM usage.</w:t>
      </w:r>
    </w:p>
    <w:p w14:paraId="276B8BB0" w14:textId="43DAFDC3" w:rsidR="00395B10" w:rsidRDefault="00395B10" w:rsidP="00395B10">
      <w:pPr>
        <w:pStyle w:val="ListParagraph"/>
        <w:numPr>
          <w:ilvl w:val="1"/>
          <w:numId w:val="35"/>
        </w:numPr>
      </w:pPr>
      <w:r>
        <w:t xml:space="preserve">If the CPU or RAM usage exceeds 75%, the control script uses </w:t>
      </w:r>
      <w:proofErr w:type="gramStart"/>
      <w:r>
        <w:t>the Google</w:t>
      </w:r>
      <w:proofErr w:type="gramEnd"/>
      <w:r>
        <w:t xml:space="preserve"> Cloud CLI (`</w:t>
      </w:r>
      <w:proofErr w:type="spellStart"/>
      <w:r>
        <w:t>gcloud</w:t>
      </w:r>
      <w:proofErr w:type="spellEnd"/>
      <w:r>
        <w:t>`) to start a pre-configured GCP VM instance. This mimics horizontal scaling.</w:t>
      </w:r>
    </w:p>
    <w:p w14:paraId="63DAAE23" w14:textId="4A9150FA" w:rsidR="00395B10" w:rsidRDefault="00395B10" w:rsidP="00395B10">
      <w:pPr>
        <w:pStyle w:val="ListParagraph"/>
        <w:numPr>
          <w:ilvl w:val="1"/>
          <w:numId w:val="35"/>
        </w:numPr>
      </w:pPr>
      <w:r>
        <w:t>Once the GCP instance is started, the control script also remotely stops the CPU load running on the local VM to ensure cost-efficiency and prevent duplicate processing.</w:t>
      </w:r>
    </w:p>
    <w:p w14:paraId="57574E54" w14:textId="77777777" w:rsidR="00395B10" w:rsidRDefault="00395B10" w:rsidP="00395B10">
      <w:r>
        <w:rPr>
          <w:noProof/>
        </w:rPr>
        <w:drawing>
          <wp:inline distT="0" distB="0" distL="0" distR="0" wp14:anchorId="757ED2B1" wp14:editId="2DA8D7AE">
            <wp:extent cx="5943600" cy="3420932"/>
            <wp:effectExtent l="0" t="0" r="0" b="0"/>
            <wp:docPr id="1" name="Picture 1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FA5" w14:textId="77777777" w:rsidR="00395B10" w:rsidRDefault="00395B10" w:rsidP="00395B10">
      <w:r>
        <w:t>Figure: Auto-Scaling Architecture from Local VM to GCP</w:t>
      </w:r>
    </w:p>
    <w:p w14:paraId="4FED23C2" w14:textId="77777777" w:rsidR="00395B10" w:rsidRDefault="00395B10" w:rsidP="00395B10">
      <w:pPr>
        <w:spacing w:line="360" w:lineRule="auto"/>
      </w:pPr>
    </w:p>
    <w:p w14:paraId="62E7FC6A" w14:textId="77777777" w:rsidR="00395B10" w:rsidRDefault="00395B10" w:rsidP="00395B10">
      <w:pPr>
        <w:spacing w:line="360" w:lineRule="auto"/>
      </w:pPr>
    </w:p>
    <w:p w14:paraId="52FE6A23" w14:textId="77777777" w:rsidR="00085F9E" w:rsidRDefault="00000000">
      <w:pPr>
        <w:pStyle w:val="Heading1"/>
      </w:pPr>
      <w:r>
        <w:lastRenderedPageBreak/>
        <w:t>Project Setup and Flow</w:t>
      </w:r>
    </w:p>
    <w:p w14:paraId="592115CB" w14:textId="77777777" w:rsidR="002B4E61" w:rsidRPr="002B4E61" w:rsidRDefault="002B4E61" w:rsidP="002B4E61"/>
    <w:p w14:paraId="053AAD97" w14:textId="77777777" w:rsidR="00085F9E" w:rsidRDefault="00000000" w:rsidP="001E74FD">
      <w:pPr>
        <w:pStyle w:val="Heading2"/>
        <w:spacing w:line="360" w:lineRule="auto"/>
      </w:pPr>
      <w:r>
        <w:t>Local Virtual Machine (Alpine)</w:t>
      </w:r>
    </w:p>
    <w:p w14:paraId="37222A69" w14:textId="0210291A" w:rsidR="00085F9E" w:rsidRDefault="00000000" w:rsidP="001E74FD">
      <w:pPr>
        <w:pStyle w:val="ListParagraph"/>
        <w:numPr>
          <w:ilvl w:val="1"/>
          <w:numId w:val="20"/>
        </w:numPr>
        <w:spacing w:line="360" w:lineRule="auto"/>
      </w:pPr>
      <w:r>
        <w:t>Installed via ISO in VirtualBox</w:t>
      </w:r>
    </w:p>
    <w:p w14:paraId="34C1CC98" w14:textId="787C757B" w:rsidR="00085F9E" w:rsidRDefault="00000000" w:rsidP="001E74FD">
      <w:pPr>
        <w:pStyle w:val="ListParagraph"/>
        <w:numPr>
          <w:ilvl w:val="1"/>
          <w:numId w:val="20"/>
        </w:numPr>
        <w:spacing w:line="360" w:lineRule="auto"/>
      </w:pPr>
      <w:r>
        <w:t>Basic packages and Python3 installed</w:t>
      </w:r>
    </w:p>
    <w:p w14:paraId="09D2C3E1" w14:textId="4104487F" w:rsidR="00085F9E" w:rsidRDefault="00000000" w:rsidP="001E74FD">
      <w:pPr>
        <w:pStyle w:val="ListParagraph"/>
        <w:numPr>
          <w:ilvl w:val="1"/>
          <w:numId w:val="20"/>
        </w:numPr>
        <w:spacing w:line="360" w:lineRule="auto"/>
      </w:pPr>
      <w:r>
        <w:t>SSH enabled and accessible from host</w:t>
      </w:r>
    </w:p>
    <w:p w14:paraId="75B14E59" w14:textId="68162142" w:rsidR="00085F9E" w:rsidRDefault="00000000" w:rsidP="001E74FD">
      <w:pPr>
        <w:pStyle w:val="ListParagraph"/>
        <w:numPr>
          <w:ilvl w:val="1"/>
          <w:numId w:val="20"/>
        </w:numPr>
        <w:spacing w:line="360" w:lineRule="auto"/>
      </w:pPr>
      <w:r>
        <w:t xml:space="preserve">Files transferred using </w:t>
      </w:r>
      <w:proofErr w:type="spellStart"/>
      <w:r>
        <w:t>scp</w:t>
      </w:r>
      <w:proofErr w:type="spellEnd"/>
    </w:p>
    <w:p w14:paraId="2E17B4B4" w14:textId="77777777" w:rsidR="00085F9E" w:rsidRDefault="00000000" w:rsidP="001E74FD">
      <w:pPr>
        <w:pStyle w:val="Heading2"/>
        <w:spacing w:line="360" w:lineRule="auto"/>
      </w:pPr>
      <w:r>
        <w:t>Resource Monitoring (monitor.py)</w:t>
      </w:r>
    </w:p>
    <w:p w14:paraId="5E7C2758" w14:textId="771C243C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Resides in Alpine VM</w:t>
      </w:r>
    </w:p>
    <w:p w14:paraId="5BFE3F85" w14:textId="593A8146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Reads CPU stats from /proc/stat (idle time difference)</w:t>
      </w:r>
    </w:p>
    <w:p w14:paraId="43D7C861" w14:textId="1F68A5C1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Reads RAM stats from /proc/meminfo (MemTotal vs. MemAvailable)</w:t>
      </w:r>
    </w:p>
    <w:p w14:paraId="464C59D5" w14:textId="77777777" w:rsidR="002B4E61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Reports as:</w:t>
      </w:r>
      <w:r w:rsidR="002B4E61">
        <w:t xml:space="preserve"> </w:t>
      </w:r>
    </w:p>
    <w:p w14:paraId="73A58670" w14:textId="77777777" w:rsidR="002B4E61" w:rsidRDefault="00000000" w:rsidP="002B4E61">
      <w:pPr>
        <w:pStyle w:val="ListParagraph"/>
        <w:spacing w:line="360" w:lineRule="auto"/>
        <w:ind w:left="1440"/>
      </w:pPr>
      <w:r>
        <w:t>CPU Usage: 92.3%</w:t>
      </w:r>
    </w:p>
    <w:p w14:paraId="1F550276" w14:textId="17ECD49F" w:rsidR="00085F9E" w:rsidRDefault="00000000" w:rsidP="002B4E61">
      <w:pPr>
        <w:pStyle w:val="ListParagraph"/>
        <w:spacing w:line="360" w:lineRule="auto"/>
        <w:ind w:left="1440"/>
      </w:pPr>
      <w:r>
        <w:t>RAM Usage: 43.7%</w:t>
      </w:r>
    </w:p>
    <w:p w14:paraId="1B4C3C44" w14:textId="77777777" w:rsidR="00085F9E" w:rsidRDefault="00000000" w:rsidP="002B4E61">
      <w:pPr>
        <w:pStyle w:val="Heading2"/>
        <w:spacing w:line="360" w:lineRule="auto"/>
      </w:pPr>
      <w:r>
        <w:t>CPU Load Simulation (matrix_cpu_load.py)</w:t>
      </w:r>
    </w:p>
    <w:p w14:paraId="56B0B68C" w14:textId="15CD165C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Runs an infinite loop of matrix multiplications using NumPy</w:t>
      </w:r>
    </w:p>
    <w:p w14:paraId="5457FB64" w14:textId="540D34A1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Keeps CPU usage consistently high</w:t>
      </w:r>
    </w:p>
    <w:p w14:paraId="365FA448" w14:textId="77777777" w:rsidR="002B4E61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Triggered remotely using:</w:t>
      </w:r>
    </w:p>
    <w:p w14:paraId="07853DBD" w14:textId="4B8487EE" w:rsidR="00085F9E" w:rsidRDefault="00000000" w:rsidP="002B4E61">
      <w:pPr>
        <w:pStyle w:val="ListParagraph"/>
        <w:spacing w:line="360" w:lineRule="auto"/>
        <w:ind w:left="1440"/>
      </w:pPr>
      <w:r>
        <w:t xml:space="preserve">ssh </w:t>
      </w:r>
      <w:proofErr w:type="gramStart"/>
      <w:r>
        <w:t>root@</w:t>
      </w:r>
      <w:proofErr w:type="gramEnd"/>
      <w:r>
        <w:t>&lt;VM-IP&gt; "</w:t>
      </w:r>
      <w:proofErr w:type="spellStart"/>
      <w:r>
        <w:t>nohup</w:t>
      </w:r>
      <w:proofErr w:type="spellEnd"/>
      <w:r>
        <w:t xml:space="preserve"> python3 ~/matrix_cpu_load.py &gt; /dev/null 2&gt;&amp;1 &amp;"</w:t>
      </w:r>
    </w:p>
    <w:p w14:paraId="1D9E289F" w14:textId="77777777" w:rsidR="00085F9E" w:rsidRDefault="00000000" w:rsidP="002B4E61">
      <w:pPr>
        <w:pStyle w:val="Heading2"/>
        <w:spacing w:line="360" w:lineRule="auto"/>
      </w:pPr>
      <w:r>
        <w:t>GCP Setup</w:t>
      </w:r>
    </w:p>
    <w:p w14:paraId="57890EA3" w14:textId="3E7F1C00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Pre-created VM instance (my-</w:t>
      </w:r>
      <w:proofErr w:type="spellStart"/>
      <w:r>
        <w:t>vm</w:t>
      </w:r>
      <w:proofErr w:type="spellEnd"/>
      <w:r>
        <w:t>-instance) in us-central1-c</w:t>
      </w:r>
    </w:p>
    <w:p w14:paraId="400369DE" w14:textId="2125A1B5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GCP project and billing already configured</w:t>
      </w:r>
    </w:p>
    <w:p w14:paraId="5E013DA4" w14:textId="512203C4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proofErr w:type="spellStart"/>
      <w:r>
        <w:t>gcloud</w:t>
      </w:r>
      <w:proofErr w:type="spellEnd"/>
      <w:r>
        <w:t xml:space="preserve"> SDK installed and configured on host</w:t>
      </w:r>
    </w:p>
    <w:p w14:paraId="70A6AE2B" w14:textId="4C4A9635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GCP VM is kept in a stopped state, only triggered when needed</w:t>
      </w:r>
    </w:p>
    <w:p w14:paraId="63166B38" w14:textId="77777777" w:rsidR="002B4E61" w:rsidRDefault="002B4E61" w:rsidP="002B4E61">
      <w:pPr>
        <w:spacing w:line="360" w:lineRule="auto"/>
      </w:pPr>
    </w:p>
    <w:p w14:paraId="07EA271E" w14:textId="77777777" w:rsidR="002B4E61" w:rsidRDefault="002B4E61" w:rsidP="002B4E61">
      <w:pPr>
        <w:spacing w:line="360" w:lineRule="auto"/>
      </w:pPr>
    </w:p>
    <w:p w14:paraId="2DB48EAD" w14:textId="77777777" w:rsidR="002B4E61" w:rsidRDefault="002B4E61" w:rsidP="002B4E61">
      <w:pPr>
        <w:spacing w:line="360" w:lineRule="auto"/>
      </w:pPr>
    </w:p>
    <w:p w14:paraId="45748F8C" w14:textId="77777777" w:rsidR="00085F9E" w:rsidRDefault="00000000" w:rsidP="002B4E61">
      <w:pPr>
        <w:pStyle w:val="Heading1"/>
        <w:spacing w:line="360" w:lineRule="auto"/>
      </w:pPr>
      <w:r>
        <w:lastRenderedPageBreak/>
        <w:t>Core Controller Script (trigger_gcp_vm.py)</w:t>
      </w:r>
    </w:p>
    <w:p w14:paraId="23B3C54E" w14:textId="736D67ED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SSH into Alpine VM using Paramiko</w:t>
      </w:r>
    </w:p>
    <w:p w14:paraId="42A4F3D6" w14:textId="6B307219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Executes monitor.py and captures output</w:t>
      </w:r>
    </w:p>
    <w:p w14:paraId="4D2B42EA" w14:textId="65E05CAE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Parses CPU and RAM values</w:t>
      </w:r>
    </w:p>
    <w:p w14:paraId="0FB2F39C" w14:textId="04E5345B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If usage exceeds 75%, executes:</w:t>
      </w:r>
    </w:p>
    <w:p w14:paraId="5F387106" w14:textId="77777777" w:rsidR="00085F9E" w:rsidRDefault="00000000" w:rsidP="002B4E61">
      <w:pPr>
        <w:pStyle w:val="ListParagraph"/>
        <w:spacing w:line="360" w:lineRule="auto"/>
        <w:ind w:left="1440"/>
      </w:pPr>
      <w:r>
        <w:t>gcloud compute instances start my-vm-</w:t>
      </w:r>
      <w:proofErr w:type="gramStart"/>
      <w:r>
        <w:t>instance --zone</w:t>
      </w:r>
      <w:proofErr w:type="gramEnd"/>
      <w:r>
        <w:t>=us-central1-c</w:t>
      </w:r>
    </w:p>
    <w:p w14:paraId="1354ECB7" w14:textId="36AB38A2" w:rsidR="00085F9E" w:rsidRDefault="00000000" w:rsidP="002B4E61">
      <w:pPr>
        <w:pStyle w:val="ListParagraph"/>
        <w:numPr>
          <w:ilvl w:val="1"/>
          <w:numId w:val="22"/>
        </w:numPr>
        <w:spacing w:line="360" w:lineRule="auto"/>
      </w:pPr>
      <w:r>
        <w:t>Also runs a cleanup command:</w:t>
      </w:r>
    </w:p>
    <w:p w14:paraId="3C09F3C9" w14:textId="77777777" w:rsidR="00085F9E" w:rsidRDefault="00000000" w:rsidP="002B4E61">
      <w:pPr>
        <w:pStyle w:val="ListParagraph"/>
        <w:spacing w:line="360" w:lineRule="auto"/>
        <w:ind w:left="1440"/>
      </w:pPr>
      <w:r>
        <w:t>pkill -f matrix_cpu_load.py</w:t>
      </w:r>
    </w:p>
    <w:p w14:paraId="64DA2E8C" w14:textId="77777777" w:rsidR="00085F9E" w:rsidRDefault="00000000" w:rsidP="002B4E61">
      <w:pPr>
        <w:pStyle w:val="ListParagraph"/>
        <w:spacing w:line="360" w:lineRule="auto"/>
        <w:ind w:left="1440"/>
      </w:pPr>
      <w:r>
        <w:t>to stop the local CPU load simulation once scale-up is triggered</w:t>
      </w:r>
    </w:p>
    <w:p w14:paraId="2138AA78" w14:textId="77777777" w:rsidR="00085F9E" w:rsidRDefault="00000000">
      <w:pPr>
        <w:pStyle w:val="Heading1"/>
      </w:pPr>
      <w:r>
        <w:t>Demo Walkthrough</w:t>
      </w:r>
    </w:p>
    <w:p w14:paraId="665D0907" w14:textId="77777777" w:rsidR="002B4E61" w:rsidRPr="002B4E61" w:rsidRDefault="002B4E61" w:rsidP="002B4E61"/>
    <w:p w14:paraId="15F08FDE" w14:textId="77777777" w:rsidR="00085F9E" w:rsidRDefault="00000000">
      <w:r>
        <w:t>1. Start Alpine VM in VirtualBox</w:t>
      </w:r>
    </w:p>
    <w:p w14:paraId="48CBFC0F" w14:textId="04F9BC73" w:rsidR="00085F9E" w:rsidRDefault="00000000" w:rsidP="002B4E61">
      <w:pPr>
        <w:pStyle w:val="ListParagraph"/>
        <w:numPr>
          <w:ilvl w:val="1"/>
          <w:numId w:val="27"/>
        </w:numPr>
        <w:spacing w:line="360" w:lineRule="auto"/>
      </w:pPr>
      <w:r>
        <w:t>Ensure networking is functional</w:t>
      </w:r>
    </w:p>
    <w:p w14:paraId="71904449" w14:textId="1258FB20" w:rsidR="00085F9E" w:rsidRDefault="00000000" w:rsidP="002B4E61">
      <w:pPr>
        <w:pStyle w:val="ListParagraph"/>
        <w:numPr>
          <w:ilvl w:val="1"/>
          <w:numId w:val="27"/>
        </w:numPr>
        <w:spacing w:line="360" w:lineRule="auto"/>
      </w:pPr>
      <w:r>
        <w:t>SSH into Alpine VM from host to confirm access</w:t>
      </w:r>
    </w:p>
    <w:p w14:paraId="4698A10D" w14:textId="77777777" w:rsidR="00085F9E" w:rsidRDefault="00000000">
      <w:r>
        <w:t>2. Start matrix load</w:t>
      </w:r>
    </w:p>
    <w:p w14:paraId="5C070ECF" w14:textId="77777777" w:rsidR="002B4E61" w:rsidRDefault="00000000" w:rsidP="002B4E61">
      <w:pPr>
        <w:pStyle w:val="ListParagraph"/>
        <w:numPr>
          <w:ilvl w:val="1"/>
          <w:numId w:val="29"/>
        </w:numPr>
        <w:spacing w:line="360" w:lineRule="auto"/>
      </w:pPr>
      <w:r>
        <w:t>From Windows CMD:</w:t>
      </w:r>
    </w:p>
    <w:p w14:paraId="23457510" w14:textId="3C2D7A78" w:rsidR="00085F9E" w:rsidRDefault="00000000" w:rsidP="002B4E61">
      <w:pPr>
        <w:pStyle w:val="ListParagraph"/>
        <w:spacing w:line="360" w:lineRule="auto"/>
      </w:pPr>
      <w:r>
        <w:t>ssh root@192.168.56.110 "</w:t>
      </w:r>
      <w:proofErr w:type="spellStart"/>
      <w:r>
        <w:t>nohup</w:t>
      </w:r>
      <w:proofErr w:type="spellEnd"/>
      <w:r>
        <w:t xml:space="preserve"> python3 ~/matrix_cpu_load.py &gt; /dev/null 2&gt;&amp;1 &amp;"</w:t>
      </w:r>
    </w:p>
    <w:p w14:paraId="3AA8A00F" w14:textId="77777777" w:rsidR="00085F9E" w:rsidRDefault="00000000">
      <w:r>
        <w:t>3. Run trigger script</w:t>
      </w:r>
    </w:p>
    <w:p w14:paraId="554FB9D7" w14:textId="77777777" w:rsidR="002B4E61" w:rsidRDefault="00000000" w:rsidP="002B4E61">
      <w:pPr>
        <w:pStyle w:val="ListParagraph"/>
        <w:numPr>
          <w:ilvl w:val="1"/>
          <w:numId w:val="29"/>
        </w:numPr>
        <w:spacing w:line="360" w:lineRule="auto"/>
      </w:pPr>
      <w:r>
        <w:t>From host system:</w:t>
      </w:r>
    </w:p>
    <w:p w14:paraId="18822C8F" w14:textId="722A2163" w:rsidR="00085F9E" w:rsidRDefault="00000000" w:rsidP="002B4E61">
      <w:pPr>
        <w:pStyle w:val="ListParagraph"/>
        <w:spacing w:line="360" w:lineRule="auto"/>
      </w:pPr>
      <w:r>
        <w:t>python trigger_gcp_vm.py</w:t>
      </w:r>
    </w:p>
    <w:p w14:paraId="2CE8CABF" w14:textId="77777777" w:rsidR="002B4E61" w:rsidRDefault="00000000" w:rsidP="002B4E61">
      <w:pPr>
        <w:pStyle w:val="ListParagraph"/>
        <w:numPr>
          <w:ilvl w:val="1"/>
          <w:numId w:val="29"/>
        </w:numPr>
        <w:spacing w:line="360" w:lineRule="auto"/>
      </w:pPr>
      <w:r>
        <w:t>Output:</w:t>
      </w:r>
    </w:p>
    <w:p w14:paraId="222A1868" w14:textId="77777777" w:rsidR="002B4E61" w:rsidRDefault="00000000" w:rsidP="002B4E61">
      <w:pPr>
        <w:pStyle w:val="ListParagraph"/>
        <w:spacing w:line="360" w:lineRule="auto"/>
      </w:pPr>
      <w:r>
        <w:t>CPU Usage: 93.2%</w:t>
      </w:r>
    </w:p>
    <w:p w14:paraId="485C1717" w14:textId="75503C66" w:rsidR="00085F9E" w:rsidRDefault="00000000" w:rsidP="002B4E61">
      <w:pPr>
        <w:pStyle w:val="ListParagraph"/>
        <w:spacing w:line="360" w:lineRule="auto"/>
      </w:pPr>
      <w:r>
        <w:t>RAM Usage: 45.0%</w:t>
      </w:r>
    </w:p>
    <w:p w14:paraId="48C92A6D" w14:textId="77777777" w:rsidR="00853D9B" w:rsidRDefault="00853D9B" w:rsidP="002B4E61">
      <w:pPr>
        <w:pStyle w:val="ListParagraph"/>
        <w:spacing w:line="360" w:lineRule="auto"/>
      </w:pPr>
    </w:p>
    <w:p w14:paraId="0FEEA5C6" w14:textId="77777777" w:rsidR="00085F9E" w:rsidRDefault="00000000" w:rsidP="00853D9B">
      <w:pPr>
        <w:pStyle w:val="ListParagraph"/>
        <w:numPr>
          <w:ilvl w:val="0"/>
          <w:numId w:val="30"/>
        </w:numPr>
      </w:pPr>
      <w:r>
        <w:t>Triggering GCP scale-up...</w:t>
      </w:r>
    </w:p>
    <w:p w14:paraId="515A5D4B" w14:textId="77777777" w:rsidR="00085F9E" w:rsidRDefault="00000000" w:rsidP="00853D9B">
      <w:pPr>
        <w:pStyle w:val="ListParagraph"/>
        <w:numPr>
          <w:ilvl w:val="0"/>
          <w:numId w:val="30"/>
        </w:numPr>
      </w:pPr>
      <w:r>
        <w:t>GCP VM started successfully.</w:t>
      </w:r>
    </w:p>
    <w:p w14:paraId="12B9E136" w14:textId="77777777" w:rsidR="00085F9E" w:rsidRDefault="00000000" w:rsidP="00853D9B">
      <w:pPr>
        <w:pStyle w:val="ListParagraph"/>
        <w:numPr>
          <w:ilvl w:val="0"/>
          <w:numId w:val="30"/>
        </w:numPr>
      </w:pPr>
      <w:proofErr w:type="gramStart"/>
      <w:r>
        <w:t>CPU</w:t>
      </w:r>
      <w:proofErr w:type="gramEnd"/>
      <w:r>
        <w:t xml:space="preserve"> load stopped.</w:t>
      </w:r>
    </w:p>
    <w:p w14:paraId="00019BBA" w14:textId="77777777" w:rsidR="00085F9E" w:rsidRDefault="00085F9E"/>
    <w:p w14:paraId="58BFF082" w14:textId="77777777" w:rsidR="00085F9E" w:rsidRDefault="00000000">
      <w:r>
        <w:lastRenderedPageBreak/>
        <w:t>4. Verify on GCP Console</w:t>
      </w:r>
    </w:p>
    <w:p w14:paraId="567A7F12" w14:textId="5E970541" w:rsidR="00085F9E" w:rsidRDefault="00000000" w:rsidP="00853D9B">
      <w:pPr>
        <w:pStyle w:val="ListParagraph"/>
        <w:numPr>
          <w:ilvl w:val="1"/>
          <w:numId w:val="32"/>
        </w:numPr>
        <w:spacing w:line="360" w:lineRule="auto"/>
      </w:pPr>
      <w:r>
        <w:t>Navigate to Compute Engine &gt; VM Instances</w:t>
      </w:r>
    </w:p>
    <w:p w14:paraId="3469C70E" w14:textId="10187B8D" w:rsidR="00085F9E" w:rsidRDefault="00000000" w:rsidP="00853D9B">
      <w:pPr>
        <w:pStyle w:val="ListParagraph"/>
        <w:numPr>
          <w:ilvl w:val="1"/>
          <w:numId w:val="32"/>
        </w:numPr>
        <w:spacing w:line="360" w:lineRule="auto"/>
      </w:pPr>
      <w:r>
        <w:t>Observe status change: TERMINATED → RUNNING</w:t>
      </w:r>
    </w:p>
    <w:p w14:paraId="5906450B" w14:textId="77777777" w:rsidR="00085F9E" w:rsidRDefault="00085F9E"/>
    <w:p w14:paraId="6093927B" w14:textId="77777777" w:rsidR="00085F9E" w:rsidRDefault="00000000">
      <w:r>
        <w:t>5. Post-demo cleanup</w:t>
      </w:r>
    </w:p>
    <w:p w14:paraId="2AC2745E" w14:textId="77777777" w:rsidR="00853D9B" w:rsidRDefault="00000000" w:rsidP="00853D9B">
      <w:pPr>
        <w:pStyle w:val="ListParagraph"/>
        <w:numPr>
          <w:ilvl w:val="1"/>
          <w:numId w:val="29"/>
        </w:numPr>
      </w:pPr>
      <w:r>
        <w:t>From GCP Console or CLI:</w:t>
      </w:r>
    </w:p>
    <w:p w14:paraId="53565C7E" w14:textId="29BBF569" w:rsidR="00085F9E" w:rsidRDefault="00000000" w:rsidP="00853D9B">
      <w:pPr>
        <w:pStyle w:val="ListParagraph"/>
      </w:pPr>
      <w:proofErr w:type="spellStart"/>
      <w:r>
        <w:t>gcloud</w:t>
      </w:r>
      <w:proofErr w:type="spellEnd"/>
      <w:r>
        <w:t xml:space="preserve"> compute instances stop my-</w:t>
      </w:r>
      <w:proofErr w:type="spellStart"/>
      <w:r>
        <w:t>vm</w:t>
      </w:r>
      <w:proofErr w:type="spellEnd"/>
      <w:r>
        <w:t>-instance --zone=us-central1-c</w:t>
      </w:r>
    </w:p>
    <w:p w14:paraId="651EC352" w14:textId="77777777" w:rsidR="00085F9E" w:rsidRDefault="00000000" w:rsidP="001F22CB">
      <w:pPr>
        <w:pStyle w:val="Heading1"/>
        <w:spacing w:line="360" w:lineRule="auto"/>
      </w:pPr>
      <w:proofErr w:type="gramStart"/>
      <w:r>
        <w:t>Real-World</w:t>
      </w:r>
      <w:proofErr w:type="gramEnd"/>
      <w:r>
        <w:t xml:space="preserve"> Relevance</w:t>
      </w:r>
    </w:p>
    <w:p w14:paraId="68381BBF" w14:textId="77777777" w:rsidR="00085F9E" w:rsidRDefault="00000000" w:rsidP="001F22CB">
      <w:pPr>
        <w:spacing w:line="360" w:lineRule="auto"/>
      </w:pPr>
      <w:r>
        <w:t>This setup closely mirrors production edge-device offloading. Lightweight nodes process until overwhelmed. Once thresholds are hit, workloads scale to the cloud. Our approach adds:</w:t>
      </w:r>
    </w:p>
    <w:p w14:paraId="4B8D4AFF" w14:textId="5E323101" w:rsidR="00085F9E" w:rsidRDefault="00000000" w:rsidP="001F22CB">
      <w:pPr>
        <w:pStyle w:val="ListParagraph"/>
        <w:numPr>
          <w:ilvl w:val="1"/>
          <w:numId w:val="33"/>
        </w:numPr>
        <w:spacing w:line="360" w:lineRule="auto"/>
      </w:pPr>
      <w:r>
        <w:t>SSH-based control without agents</w:t>
      </w:r>
    </w:p>
    <w:p w14:paraId="068305F6" w14:textId="7C1756E2" w:rsidR="00085F9E" w:rsidRDefault="00000000" w:rsidP="001F22CB">
      <w:pPr>
        <w:pStyle w:val="ListParagraph"/>
        <w:numPr>
          <w:ilvl w:val="1"/>
          <w:numId w:val="33"/>
        </w:numPr>
        <w:spacing w:line="360" w:lineRule="auto"/>
      </w:pPr>
      <w:r>
        <w:t>Cloud-triggering via thresholds</w:t>
      </w:r>
    </w:p>
    <w:p w14:paraId="6B88625D" w14:textId="5A1C0C91" w:rsidR="00085F9E" w:rsidRDefault="00000000" w:rsidP="001F22CB">
      <w:pPr>
        <w:pStyle w:val="ListParagraph"/>
        <w:numPr>
          <w:ilvl w:val="1"/>
          <w:numId w:val="33"/>
        </w:numPr>
        <w:spacing w:line="360" w:lineRule="auto"/>
      </w:pPr>
      <w:r>
        <w:t>Post-scale cleanup to manage costs</w:t>
      </w:r>
    </w:p>
    <w:p w14:paraId="1C25D97F" w14:textId="77777777" w:rsidR="00085F9E" w:rsidRDefault="00000000">
      <w:pPr>
        <w:pStyle w:val="Heading1"/>
      </w:pPr>
      <w:r>
        <w:t>File Summary</w:t>
      </w:r>
    </w:p>
    <w:p w14:paraId="7A2039F2" w14:textId="77777777" w:rsidR="001F22CB" w:rsidRPr="001F22CB" w:rsidRDefault="001F22CB" w:rsidP="001F22CB"/>
    <w:tbl>
      <w:tblPr>
        <w:tblW w:w="7540" w:type="dxa"/>
        <w:tblInd w:w="113" w:type="dxa"/>
        <w:tblLook w:val="04A0" w:firstRow="1" w:lastRow="0" w:firstColumn="1" w:lastColumn="0" w:noHBand="0" w:noVBand="1"/>
      </w:tblPr>
      <w:tblGrid>
        <w:gridCol w:w="2680"/>
        <w:gridCol w:w="4860"/>
      </w:tblGrid>
      <w:tr w:rsidR="001F22CB" w:rsidRPr="001F22CB" w14:paraId="1581843C" w14:textId="77777777" w:rsidTr="001F22CB">
        <w:trPr>
          <w:trHeight w:val="465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1030800B" w14:textId="77777777" w:rsidR="001F22CB" w:rsidRPr="001F22CB" w:rsidRDefault="001F22CB" w:rsidP="001F22C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 w:bidi="mr-IN"/>
              </w:rPr>
            </w:pPr>
            <w:r w:rsidRPr="001F22CB">
              <w:rPr>
                <w:rFonts w:eastAsia="Times New Roman" w:cs="Calibri"/>
                <w:b/>
                <w:bCs/>
                <w:color w:val="000000"/>
                <w:lang w:eastAsia="en-IN" w:bidi="mr-IN"/>
              </w:rPr>
              <w:t xml:space="preserve">File Name              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2FACDC05" w14:textId="77777777" w:rsidR="001F22CB" w:rsidRPr="001F22CB" w:rsidRDefault="001F22CB" w:rsidP="001F22C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 w:bidi="mr-IN"/>
              </w:rPr>
            </w:pPr>
            <w:r w:rsidRPr="001F22CB">
              <w:rPr>
                <w:rFonts w:ascii="Aptos Narrow" w:eastAsia="Times New Roman" w:hAnsi="Aptos Narrow" w:cs="Times New Roman"/>
                <w:b/>
                <w:bCs/>
                <w:color w:val="000000"/>
                <w:lang w:val="en-IN" w:eastAsia="en-IN" w:bidi="mr-IN"/>
              </w:rPr>
              <w:t xml:space="preserve"> Description</w:t>
            </w:r>
          </w:p>
        </w:tc>
      </w:tr>
      <w:tr w:rsidR="001F22CB" w:rsidRPr="001F22CB" w14:paraId="3CEE2408" w14:textId="77777777" w:rsidTr="001F22CB">
        <w:trPr>
          <w:trHeight w:val="46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B22A" w14:textId="77777777" w:rsidR="001F22CB" w:rsidRPr="001F22CB" w:rsidRDefault="001F22CB" w:rsidP="001F22CB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 w:bidi="mr-IN"/>
              </w:rPr>
            </w:pPr>
            <w:r w:rsidRPr="001F22CB">
              <w:rPr>
                <w:rFonts w:eastAsia="Times New Roman" w:cs="Calibri"/>
                <w:color w:val="000000"/>
                <w:lang w:eastAsia="en-IN" w:bidi="mr-IN"/>
              </w:rPr>
              <w:t xml:space="preserve">monitor.py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1A9DC" w14:textId="77777777" w:rsidR="001F22CB" w:rsidRPr="001F22CB" w:rsidRDefault="001F22CB" w:rsidP="001F22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</w:pPr>
            <w:r w:rsidRPr="001F22CB"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  <w:t xml:space="preserve"> Runs in Alpine, returns CPU and RAM usage</w:t>
            </w:r>
          </w:p>
        </w:tc>
      </w:tr>
      <w:tr w:rsidR="001F22CB" w:rsidRPr="001F22CB" w14:paraId="2FCF52B8" w14:textId="77777777" w:rsidTr="001F22CB">
        <w:trPr>
          <w:trHeight w:val="46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908D9" w14:textId="77777777" w:rsidR="001F22CB" w:rsidRPr="001F22CB" w:rsidRDefault="001F22CB" w:rsidP="001F22CB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 w:bidi="mr-IN"/>
              </w:rPr>
            </w:pPr>
            <w:r w:rsidRPr="001F22CB">
              <w:rPr>
                <w:rFonts w:eastAsia="Times New Roman" w:cs="Calibri"/>
                <w:color w:val="000000"/>
                <w:lang w:eastAsia="en-IN" w:bidi="mr-IN"/>
              </w:rPr>
              <w:t xml:space="preserve">matrix_cpu_load.py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51A51" w14:textId="77777777" w:rsidR="001F22CB" w:rsidRPr="001F22CB" w:rsidRDefault="001F22CB" w:rsidP="001F22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</w:pPr>
            <w:r w:rsidRPr="001F22CB"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  <w:t xml:space="preserve"> Infinite matrix multiplication loop</w:t>
            </w:r>
          </w:p>
        </w:tc>
      </w:tr>
      <w:tr w:rsidR="001F22CB" w:rsidRPr="001F22CB" w14:paraId="50A02AAC" w14:textId="77777777" w:rsidTr="001F22CB">
        <w:trPr>
          <w:trHeight w:val="46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526A6" w14:textId="77777777" w:rsidR="001F22CB" w:rsidRPr="001F22CB" w:rsidRDefault="001F22CB" w:rsidP="001F22CB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 w:bidi="mr-IN"/>
              </w:rPr>
            </w:pPr>
            <w:r w:rsidRPr="001F22CB">
              <w:rPr>
                <w:rFonts w:eastAsia="Times New Roman" w:cs="Calibri"/>
                <w:color w:val="000000"/>
                <w:lang w:eastAsia="en-IN" w:bidi="mr-IN"/>
              </w:rPr>
              <w:t xml:space="preserve">trigger_gcp_vm.py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884EC" w14:textId="77777777" w:rsidR="001F22CB" w:rsidRPr="001F22CB" w:rsidRDefault="001F22CB" w:rsidP="001F22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</w:pPr>
            <w:r w:rsidRPr="001F22CB">
              <w:rPr>
                <w:rFonts w:ascii="Aptos Narrow" w:eastAsia="Times New Roman" w:hAnsi="Aptos Narrow" w:cs="Times New Roman"/>
                <w:color w:val="000000"/>
                <w:lang w:val="en-IN" w:eastAsia="en-IN" w:bidi="mr-IN"/>
              </w:rPr>
              <w:t xml:space="preserve"> Runs on host, monitors VM and scales GCP</w:t>
            </w:r>
          </w:p>
        </w:tc>
      </w:tr>
    </w:tbl>
    <w:p w14:paraId="72A04BBC" w14:textId="77777777" w:rsidR="001F22CB" w:rsidRPr="001F22CB" w:rsidRDefault="001F22CB" w:rsidP="001F22CB"/>
    <w:sectPr w:rsidR="001F22CB" w:rsidRPr="001F2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D6951"/>
    <w:multiLevelType w:val="hybridMultilevel"/>
    <w:tmpl w:val="3580C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B267E5"/>
    <w:multiLevelType w:val="hybridMultilevel"/>
    <w:tmpl w:val="45AA1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06F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763BC"/>
    <w:multiLevelType w:val="hybridMultilevel"/>
    <w:tmpl w:val="C6B6B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24279"/>
    <w:multiLevelType w:val="hybridMultilevel"/>
    <w:tmpl w:val="5E008B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276F3"/>
    <w:multiLevelType w:val="hybridMultilevel"/>
    <w:tmpl w:val="3264A2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279C4"/>
    <w:multiLevelType w:val="hybridMultilevel"/>
    <w:tmpl w:val="512EB9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75ED1"/>
    <w:multiLevelType w:val="hybridMultilevel"/>
    <w:tmpl w:val="C41869FC"/>
    <w:lvl w:ilvl="0" w:tplc="3FD4F8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A5599"/>
    <w:multiLevelType w:val="hybridMultilevel"/>
    <w:tmpl w:val="2AE2A0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662EA"/>
    <w:multiLevelType w:val="hybridMultilevel"/>
    <w:tmpl w:val="DF0689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2750E"/>
    <w:multiLevelType w:val="hybridMultilevel"/>
    <w:tmpl w:val="CF0CBE32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A56707"/>
    <w:multiLevelType w:val="hybridMultilevel"/>
    <w:tmpl w:val="1D78EAF0"/>
    <w:lvl w:ilvl="0" w:tplc="E7F43B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C47D5"/>
    <w:multiLevelType w:val="hybridMultilevel"/>
    <w:tmpl w:val="EC308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D78A8"/>
    <w:multiLevelType w:val="hybridMultilevel"/>
    <w:tmpl w:val="47260C3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850038"/>
    <w:multiLevelType w:val="hybridMultilevel"/>
    <w:tmpl w:val="21E23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B056C"/>
    <w:multiLevelType w:val="hybridMultilevel"/>
    <w:tmpl w:val="4B62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80617"/>
    <w:multiLevelType w:val="hybridMultilevel"/>
    <w:tmpl w:val="7F985642"/>
    <w:lvl w:ilvl="0" w:tplc="174864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A6F77"/>
    <w:multiLevelType w:val="hybridMultilevel"/>
    <w:tmpl w:val="1A56D9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B4EBF"/>
    <w:multiLevelType w:val="hybridMultilevel"/>
    <w:tmpl w:val="29B45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22CDF"/>
    <w:multiLevelType w:val="hybridMultilevel"/>
    <w:tmpl w:val="6E1C9A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A7141"/>
    <w:multiLevelType w:val="hybridMultilevel"/>
    <w:tmpl w:val="427CD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7116F"/>
    <w:multiLevelType w:val="hybridMultilevel"/>
    <w:tmpl w:val="9320D93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B3DA3"/>
    <w:multiLevelType w:val="hybridMultilevel"/>
    <w:tmpl w:val="C24C6C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33C63"/>
    <w:multiLevelType w:val="hybridMultilevel"/>
    <w:tmpl w:val="8658642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7E58D8"/>
    <w:multiLevelType w:val="hybridMultilevel"/>
    <w:tmpl w:val="4ADE8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82708"/>
    <w:multiLevelType w:val="hybridMultilevel"/>
    <w:tmpl w:val="71041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04EEF"/>
    <w:multiLevelType w:val="hybridMultilevel"/>
    <w:tmpl w:val="DEEEC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74646">
    <w:abstractNumId w:val="8"/>
  </w:num>
  <w:num w:numId="2" w16cid:durableId="591159336">
    <w:abstractNumId w:val="6"/>
  </w:num>
  <w:num w:numId="3" w16cid:durableId="1524199815">
    <w:abstractNumId w:val="5"/>
  </w:num>
  <w:num w:numId="4" w16cid:durableId="1699162641">
    <w:abstractNumId w:val="4"/>
  </w:num>
  <w:num w:numId="5" w16cid:durableId="900672352">
    <w:abstractNumId w:val="7"/>
  </w:num>
  <w:num w:numId="6" w16cid:durableId="2052679769">
    <w:abstractNumId w:val="3"/>
  </w:num>
  <w:num w:numId="7" w16cid:durableId="132873770">
    <w:abstractNumId w:val="2"/>
  </w:num>
  <w:num w:numId="8" w16cid:durableId="1347099367">
    <w:abstractNumId w:val="1"/>
  </w:num>
  <w:num w:numId="9" w16cid:durableId="452596978">
    <w:abstractNumId w:val="0"/>
  </w:num>
  <w:num w:numId="10" w16cid:durableId="1447887918">
    <w:abstractNumId w:val="11"/>
  </w:num>
  <w:num w:numId="11" w16cid:durableId="883179897">
    <w:abstractNumId w:val="24"/>
  </w:num>
  <w:num w:numId="12" w16cid:durableId="1110781406">
    <w:abstractNumId w:val="21"/>
  </w:num>
  <w:num w:numId="13" w16cid:durableId="1177354732">
    <w:abstractNumId w:val="34"/>
  </w:num>
  <w:num w:numId="14" w16cid:durableId="1415859519">
    <w:abstractNumId w:val="15"/>
  </w:num>
  <w:num w:numId="15" w16cid:durableId="428353081">
    <w:abstractNumId w:val="10"/>
  </w:num>
  <w:num w:numId="16" w16cid:durableId="1492060372">
    <w:abstractNumId w:val="23"/>
  </w:num>
  <w:num w:numId="17" w16cid:durableId="581527064">
    <w:abstractNumId w:val="19"/>
  </w:num>
  <w:num w:numId="18" w16cid:durableId="703948180">
    <w:abstractNumId w:val="33"/>
  </w:num>
  <w:num w:numId="19" w16cid:durableId="300615232">
    <w:abstractNumId w:val="28"/>
  </w:num>
  <w:num w:numId="20" w16cid:durableId="122818335">
    <w:abstractNumId w:val="29"/>
  </w:num>
  <w:num w:numId="21" w16cid:durableId="1777754575">
    <w:abstractNumId w:val="13"/>
  </w:num>
  <w:num w:numId="22" w16cid:durableId="1916235986">
    <w:abstractNumId w:val="17"/>
  </w:num>
  <w:num w:numId="23" w16cid:durableId="1902135486">
    <w:abstractNumId w:val="18"/>
  </w:num>
  <w:num w:numId="24" w16cid:durableId="2067408767">
    <w:abstractNumId w:val="30"/>
  </w:num>
  <w:num w:numId="25" w16cid:durableId="779490355">
    <w:abstractNumId w:val="26"/>
  </w:num>
  <w:num w:numId="26" w16cid:durableId="1738162701">
    <w:abstractNumId w:val="12"/>
  </w:num>
  <w:num w:numId="27" w16cid:durableId="308289942">
    <w:abstractNumId w:val="27"/>
  </w:num>
  <w:num w:numId="28" w16cid:durableId="1794861361">
    <w:abstractNumId w:val="20"/>
  </w:num>
  <w:num w:numId="29" w16cid:durableId="183254004">
    <w:abstractNumId w:val="25"/>
  </w:num>
  <w:num w:numId="30" w16cid:durableId="157772097">
    <w:abstractNumId w:val="14"/>
  </w:num>
  <w:num w:numId="31" w16cid:durableId="1288315850">
    <w:abstractNumId w:val="16"/>
  </w:num>
  <w:num w:numId="32" w16cid:durableId="1467115511">
    <w:abstractNumId w:val="31"/>
  </w:num>
  <w:num w:numId="33" w16cid:durableId="1386561262">
    <w:abstractNumId w:val="9"/>
  </w:num>
  <w:num w:numId="34" w16cid:durableId="1273781862">
    <w:abstractNumId w:val="22"/>
  </w:num>
  <w:num w:numId="35" w16cid:durableId="4580377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9E"/>
    <w:rsid w:val="000E4C02"/>
    <w:rsid w:val="0015074B"/>
    <w:rsid w:val="001C219A"/>
    <w:rsid w:val="001E74FD"/>
    <w:rsid w:val="001F22CB"/>
    <w:rsid w:val="0029639D"/>
    <w:rsid w:val="002B4E61"/>
    <w:rsid w:val="00326F90"/>
    <w:rsid w:val="00395B10"/>
    <w:rsid w:val="00853D9B"/>
    <w:rsid w:val="009E5B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E50EB"/>
  <w14:defaultImageDpi w14:val="300"/>
  <w15:docId w15:val="{4F9142EA-8501-4C96-A27F-0A726263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729</Words>
  <Characters>4174</Characters>
  <Application>Microsoft Office Word</Application>
  <DocSecurity>0</DocSecurity>
  <Lines>126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Prasad Rajendra Bochare (M23AID038)</cp:lastModifiedBy>
  <cp:revision>5</cp:revision>
  <dcterms:created xsi:type="dcterms:W3CDTF">2013-12-23T23:15:00Z</dcterms:created>
  <dcterms:modified xsi:type="dcterms:W3CDTF">2025-03-23T13:42:00Z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21ada47f46ecb0397a9fcc6e6f5026de10ec0ef228a9067779a9cded202dd2e1</vt:lpwstr>
  </property>
</Properties>
</file>